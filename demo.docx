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2535211" cy="36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5211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